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HR Management System - Planning &amp; Design Document</w:t>
      </w:r>
    </w:p>
    <w:p>
      <w:pPr>
        <w:pStyle w:val="Heading1"/>
      </w:pPr>
      <w:r>
        <w:t>Sprint 1 Task Planning (2 Weeks)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Task ID</w:t>
            </w:r>
          </w:p>
        </w:tc>
        <w:tc>
          <w:tcPr>
            <w:tcW w:type="dxa" w:w="2160"/>
          </w:tcPr>
          <w:p>
            <w:r>
              <w:t>Feature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Estimated Time</w:t>
            </w:r>
          </w:p>
        </w:tc>
      </w:tr>
      <w:tr>
        <w:tc>
          <w:tcPr>
            <w:tcW w:type="dxa" w:w="2160"/>
          </w:tcPr>
          <w:p>
            <w:r>
              <w:t>EMP-001</w:t>
            </w:r>
          </w:p>
        </w:tc>
        <w:tc>
          <w:tcPr>
            <w:tcW w:type="dxa" w:w="2160"/>
          </w:tcPr>
          <w:p>
            <w:r>
              <w:t>Login System</w:t>
            </w:r>
          </w:p>
        </w:tc>
        <w:tc>
          <w:tcPr>
            <w:tcW w:type="dxa" w:w="2160"/>
          </w:tcPr>
          <w:p>
            <w:r>
              <w:t>Implement role-based login with redirection</w:t>
            </w:r>
          </w:p>
        </w:tc>
        <w:tc>
          <w:tcPr>
            <w:tcW w:type="dxa" w:w="2160"/>
          </w:tcPr>
          <w:p>
            <w:r>
              <w:t>1 day</w:t>
            </w:r>
          </w:p>
        </w:tc>
      </w:tr>
      <w:tr>
        <w:tc>
          <w:tcPr>
            <w:tcW w:type="dxa" w:w="2160"/>
          </w:tcPr>
          <w:p>
            <w:r>
              <w:t>EMP-002</w:t>
            </w:r>
          </w:p>
        </w:tc>
        <w:tc>
          <w:tcPr>
            <w:tcW w:type="dxa" w:w="2160"/>
          </w:tcPr>
          <w:p>
            <w:r>
              <w:t>Employee CRUD</w:t>
            </w:r>
          </w:p>
        </w:tc>
        <w:tc>
          <w:tcPr>
            <w:tcW w:type="dxa" w:w="2160"/>
          </w:tcPr>
          <w:p>
            <w:r>
              <w:t>Add, edit, deactivate employee records</w:t>
            </w:r>
          </w:p>
        </w:tc>
        <w:tc>
          <w:tcPr>
            <w:tcW w:type="dxa" w:w="2160"/>
          </w:tcPr>
          <w:p>
            <w:r>
              <w:t>2 days</w:t>
            </w:r>
          </w:p>
        </w:tc>
      </w:tr>
      <w:tr>
        <w:tc>
          <w:tcPr>
            <w:tcW w:type="dxa" w:w="2160"/>
          </w:tcPr>
          <w:p>
            <w:r>
              <w:t>EMP-003</w:t>
            </w:r>
          </w:p>
        </w:tc>
        <w:tc>
          <w:tcPr>
            <w:tcW w:type="dxa" w:w="2160"/>
          </w:tcPr>
          <w:p>
            <w:r>
              <w:t>Role Management</w:t>
            </w:r>
          </w:p>
        </w:tc>
        <w:tc>
          <w:tcPr>
            <w:tcW w:type="dxa" w:w="2160"/>
          </w:tcPr>
          <w:p>
            <w:r>
              <w:t>Create roles, assign permissions</w:t>
            </w:r>
          </w:p>
        </w:tc>
        <w:tc>
          <w:tcPr>
            <w:tcW w:type="dxa" w:w="2160"/>
          </w:tcPr>
          <w:p>
            <w:r>
              <w:t>1.5 days</w:t>
            </w:r>
          </w:p>
        </w:tc>
      </w:tr>
      <w:tr>
        <w:tc>
          <w:tcPr>
            <w:tcW w:type="dxa" w:w="2160"/>
          </w:tcPr>
          <w:p>
            <w:r>
              <w:t>ATT-001</w:t>
            </w:r>
          </w:p>
        </w:tc>
        <w:tc>
          <w:tcPr>
            <w:tcW w:type="dxa" w:w="2160"/>
          </w:tcPr>
          <w:p>
            <w:r>
              <w:t>Attendance Tracking</w:t>
            </w:r>
          </w:p>
        </w:tc>
        <w:tc>
          <w:tcPr>
            <w:tcW w:type="dxa" w:w="2160"/>
          </w:tcPr>
          <w:p>
            <w:r>
              <w:t>Clock in/out using MAC, view records</w:t>
            </w:r>
          </w:p>
        </w:tc>
        <w:tc>
          <w:tcPr>
            <w:tcW w:type="dxa" w:w="2160"/>
          </w:tcPr>
          <w:p>
            <w:r>
              <w:t>2.5 days</w:t>
            </w:r>
          </w:p>
        </w:tc>
      </w:tr>
      <w:tr>
        <w:tc>
          <w:tcPr>
            <w:tcW w:type="dxa" w:w="2160"/>
          </w:tcPr>
          <w:p>
            <w:r>
              <w:t>LEAVE-001</w:t>
            </w:r>
          </w:p>
        </w:tc>
        <w:tc>
          <w:tcPr>
            <w:tcW w:type="dxa" w:w="2160"/>
          </w:tcPr>
          <w:p>
            <w:r>
              <w:t>Leave Request</w:t>
            </w:r>
          </w:p>
        </w:tc>
        <w:tc>
          <w:tcPr>
            <w:tcW w:type="dxa" w:w="2160"/>
          </w:tcPr>
          <w:p>
            <w:r>
              <w:t>Submit leave request form</w:t>
            </w:r>
          </w:p>
        </w:tc>
        <w:tc>
          <w:tcPr>
            <w:tcW w:type="dxa" w:w="2160"/>
          </w:tcPr>
          <w:p>
            <w:r>
              <w:t>2 days</w:t>
            </w:r>
          </w:p>
        </w:tc>
      </w:tr>
      <w:tr>
        <w:tc>
          <w:tcPr>
            <w:tcW w:type="dxa" w:w="2160"/>
          </w:tcPr>
          <w:p>
            <w:r>
              <w:t>LEAVE-002</w:t>
            </w:r>
          </w:p>
        </w:tc>
        <w:tc>
          <w:tcPr>
            <w:tcW w:type="dxa" w:w="2160"/>
          </w:tcPr>
          <w:p>
            <w:r>
              <w:t>Leave Approval</w:t>
            </w:r>
          </w:p>
        </w:tc>
        <w:tc>
          <w:tcPr>
            <w:tcW w:type="dxa" w:w="2160"/>
          </w:tcPr>
          <w:p>
            <w:r>
              <w:t>Approve/reject requests by HR</w:t>
            </w:r>
          </w:p>
        </w:tc>
        <w:tc>
          <w:tcPr>
            <w:tcW w:type="dxa" w:w="2160"/>
          </w:tcPr>
          <w:p>
            <w:r>
              <w:t>1 day</w:t>
            </w:r>
          </w:p>
        </w:tc>
      </w:tr>
      <w:tr>
        <w:tc>
          <w:tcPr>
            <w:tcW w:type="dxa" w:w="2160"/>
          </w:tcPr>
          <w:p>
            <w:r>
              <w:t>DASH-001</w:t>
            </w:r>
          </w:p>
        </w:tc>
        <w:tc>
          <w:tcPr>
            <w:tcW w:type="dxa" w:w="2160"/>
          </w:tcPr>
          <w:p>
            <w:r>
              <w:t>Dashboard</w:t>
            </w:r>
          </w:p>
        </w:tc>
        <w:tc>
          <w:tcPr>
            <w:tcW w:type="dxa" w:w="2160"/>
          </w:tcPr>
          <w:p>
            <w:r>
              <w:t>Show KPIs like headcount, today’s leave</w:t>
            </w:r>
          </w:p>
        </w:tc>
        <w:tc>
          <w:tcPr>
            <w:tcW w:type="dxa" w:w="2160"/>
          </w:tcPr>
          <w:p>
            <w:r>
              <w:t>1 day</w:t>
            </w:r>
          </w:p>
        </w:tc>
      </w:tr>
      <w:tr>
        <w:tc>
          <w:tcPr>
            <w:tcW w:type="dxa" w:w="2160"/>
          </w:tcPr>
          <w:p>
            <w:r>
              <w:t>TEST-001</w:t>
            </w:r>
          </w:p>
        </w:tc>
        <w:tc>
          <w:tcPr>
            <w:tcW w:type="dxa" w:w="2160"/>
          </w:tcPr>
          <w:p>
            <w:r>
              <w:t>Testing</w:t>
            </w:r>
          </w:p>
        </w:tc>
        <w:tc>
          <w:tcPr>
            <w:tcW w:type="dxa" w:w="2160"/>
          </w:tcPr>
          <w:p>
            <w:r>
              <w:t>Bug fixing &amp; testing cycle</w:t>
            </w:r>
          </w:p>
        </w:tc>
        <w:tc>
          <w:tcPr>
            <w:tcW w:type="dxa" w:w="2160"/>
          </w:tcPr>
          <w:p>
            <w:r>
              <w:t>1 day</w:t>
            </w:r>
          </w:p>
        </w:tc>
      </w:tr>
    </w:tbl>
    <w:p>
      <w:pPr>
        <w:pStyle w:val="Heading1"/>
      </w:pPr>
      <w:r>
        <w:t>Database Schema Overview</w:t>
      </w:r>
    </w:p>
    <w:p>
      <w:pPr>
        <w:pStyle w:val="Heading2"/>
      </w:pPr>
      <w:r>
        <w:t>User</w:t>
      </w:r>
    </w:p>
    <w:p>
      <w:pPr>
        <w:pStyle w:val="ListBullet"/>
      </w:pPr>
      <w:r>
        <w:t>UserId (PK)</w:t>
      </w:r>
    </w:p>
    <w:p>
      <w:pPr>
        <w:pStyle w:val="ListBullet"/>
      </w:pPr>
      <w:r>
        <w:t>Username</w:t>
      </w:r>
    </w:p>
    <w:p>
      <w:pPr>
        <w:pStyle w:val="ListBullet"/>
      </w:pPr>
      <w:r>
        <w:t>Email</w:t>
      </w:r>
    </w:p>
    <w:p>
      <w:pPr>
        <w:pStyle w:val="ListBullet"/>
      </w:pPr>
      <w:r>
        <w:t>PasswordHash</w:t>
      </w:r>
    </w:p>
    <w:p>
      <w:pPr>
        <w:pStyle w:val="ListBullet"/>
      </w:pPr>
      <w:r>
        <w:t>RoleId (FK)</w:t>
      </w:r>
    </w:p>
    <w:p>
      <w:pPr>
        <w:pStyle w:val="ListBullet"/>
      </w:pPr>
      <w:r>
        <w:t>EmployeeId (nullable FK)</w:t>
      </w:r>
    </w:p>
    <w:p>
      <w:pPr>
        <w:pStyle w:val="Heading2"/>
      </w:pPr>
      <w:r>
        <w:t>Role</w:t>
      </w:r>
    </w:p>
    <w:p>
      <w:pPr>
        <w:pStyle w:val="ListBullet"/>
      </w:pPr>
      <w:r>
        <w:t>RoleId (PK)</w:t>
      </w:r>
    </w:p>
    <w:p>
      <w:pPr>
        <w:pStyle w:val="ListBullet"/>
      </w:pPr>
      <w:r>
        <w:t>RoleName</w:t>
      </w:r>
    </w:p>
    <w:p>
      <w:pPr>
        <w:pStyle w:val="Heading2"/>
      </w:pPr>
      <w:r>
        <w:t>Employee</w:t>
      </w:r>
    </w:p>
    <w:p>
      <w:pPr>
        <w:pStyle w:val="ListBullet"/>
      </w:pPr>
      <w:r>
        <w:t>EmployeeId (PK)</w:t>
      </w:r>
    </w:p>
    <w:p>
      <w:pPr>
        <w:pStyle w:val="ListBullet"/>
      </w:pPr>
      <w:r>
        <w:t>FullName</w:t>
      </w:r>
    </w:p>
    <w:p>
      <w:pPr>
        <w:pStyle w:val="ListBullet"/>
      </w:pPr>
      <w:r>
        <w:t>NationalId</w:t>
      </w:r>
    </w:p>
    <w:p>
      <w:pPr>
        <w:pStyle w:val="ListBullet"/>
      </w:pPr>
      <w:r>
        <w:t>PhoneNumber</w:t>
      </w:r>
    </w:p>
    <w:p>
      <w:pPr>
        <w:pStyle w:val="ListBullet"/>
      </w:pPr>
      <w:r>
        <w:t>Address</w:t>
      </w:r>
    </w:p>
    <w:p>
      <w:pPr>
        <w:pStyle w:val="ListBullet"/>
      </w:pPr>
      <w:r>
        <w:t>Email</w:t>
      </w:r>
    </w:p>
    <w:p>
      <w:pPr>
        <w:pStyle w:val="ListBullet"/>
      </w:pPr>
      <w:r>
        <w:t>Gender</w:t>
      </w:r>
    </w:p>
    <w:p>
      <w:pPr>
        <w:pStyle w:val="ListBullet"/>
      </w:pPr>
      <w:r>
        <w:t>DOB</w:t>
      </w:r>
    </w:p>
    <w:p>
      <w:pPr>
        <w:pStyle w:val="ListBullet"/>
      </w:pPr>
      <w:r>
        <w:t>HireDate</w:t>
      </w:r>
    </w:p>
    <w:p>
      <w:pPr>
        <w:pStyle w:val="ListBullet"/>
      </w:pPr>
      <w:r>
        <w:t>Salary</w:t>
      </w:r>
    </w:p>
    <w:p>
      <w:pPr>
        <w:pStyle w:val="ListBullet"/>
      </w:pPr>
      <w:r>
        <w:t>DepartmentId (FK)</w:t>
      </w:r>
    </w:p>
    <w:p>
      <w:pPr>
        <w:pStyle w:val="ListBullet"/>
      </w:pPr>
      <w:r>
        <w:t>IsActive</w:t>
      </w:r>
    </w:p>
    <w:p>
      <w:pPr>
        <w:pStyle w:val="Heading2"/>
      </w:pPr>
      <w:r>
        <w:t>Department</w:t>
      </w:r>
    </w:p>
    <w:p>
      <w:pPr>
        <w:pStyle w:val="ListBullet"/>
      </w:pPr>
      <w:r>
        <w:t>DepartmentId (PK)</w:t>
      </w:r>
    </w:p>
    <w:p>
      <w:pPr>
        <w:pStyle w:val="ListBullet"/>
      </w:pPr>
      <w:r>
        <w:t>DepartmentName</w:t>
      </w:r>
    </w:p>
    <w:p>
      <w:pPr>
        <w:pStyle w:val="Heading2"/>
      </w:pPr>
      <w:r>
        <w:t>Attendance</w:t>
      </w:r>
    </w:p>
    <w:p>
      <w:pPr>
        <w:pStyle w:val="ListBullet"/>
      </w:pPr>
      <w:r>
        <w:t>AttendanceId (PK)</w:t>
      </w:r>
    </w:p>
    <w:p>
      <w:pPr>
        <w:pStyle w:val="ListBullet"/>
      </w:pPr>
      <w:r>
        <w:t>EmployeeId (FK)</w:t>
      </w:r>
    </w:p>
    <w:p>
      <w:pPr>
        <w:pStyle w:val="ListBullet"/>
      </w:pPr>
      <w:r>
        <w:t>Date</w:t>
      </w:r>
    </w:p>
    <w:p>
      <w:pPr>
        <w:pStyle w:val="ListBullet"/>
      </w:pPr>
      <w:r>
        <w:t>CheckIn</w:t>
      </w:r>
    </w:p>
    <w:p>
      <w:pPr>
        <w:pStyle w:val="ListBullet"/>
      </w:pPr>
      <w:r>
        <w:t>CheckOut</w:t>
      </w:r>
    </w:p>
    <w:p>
      <w:pPr>
        <w:pStyle w:val="ListBullet"/>
      </w:pPr>
      <w:r>
        <w:t>MacAddress</w:t>
      </w:r>
    </w:p>
    <w:p>
      <w:pPr>
        <w:pStyle w:val="ListBullet"/>
      </w:pPr>
      <w:r>
        <w:t>IsLate</w:t>
      </w:r>
    </w:p>
    <w:p>
      <w:pPr>
        <w:pStyle w:val="ListBullet"/>
      </w:pPr>
      <w:r>
        <w:t>IsAbsent</w:t>
      </w:r>
    </w:p>
    <w:p>
      <w:pPr>
        <w:pStyle w:val="ListBullet"/>
      </w:pPr>
      <w:r>
        <w:t>OvertimeHours</w:t>
      </w:r>
    </w:p>
    <w:p>
      <w:pPr>
        <w:pStyle w:val="Heading2"/>
      </w:pPr>
      <w:r>
        <w:t>LeaveRequest</w:t>
      </w:r>
    </w:p>
    <w:p>
      <w:pPr>
        <w:pStyle w:val="ListBullet"/>
      </w:pPr>
      <w:r>
        <w:t>LeaveId (PK)</w:t>
      </w:r>
    </w:p>
    <w:p>
      <w:pPr>
        <w:pStyle w:val="ListBullet"/>
      </w:pPr>
      <w:r>
        <w:t>EmployeeId (FK)</w:t>
      </w:r>
    </w:p>
    <w:p>
      <w:pPr>
        <w:pStyle w:val="ListBullet"/>
      </w:pPr>
      <w:r>
        <w:t>LeaveType</w:t>
      </w:r>
    </w:p>
    <w:p>
      <w:pPr>
        <w:pStyle w:val="ListBullet"/>
      </w:pPr>
      <w:r>
        <w:t>StartDate</w:t>
      </w:r>
    </w:p>
    <w:p>
      <w:pPr>
        <w:pStyle w:val="ListBullet"/>
      </w:pPr>
      <w:r>
        <w:t>EndDate</w:t>
      </w:r>
    </w:p>
    <w:p>
      <w:pPr>
        <w:pStyle w:val="ListBullet"/>
      </w:pPr>
      <w:r>
        <w:t>Reason</w:t>
      </w:r>
    </w:p>
    <w:p>
      <w:pPr>
        <w:pStyle w:val="ListBullet"/>
      </w:pPr>
      <w:r>
        <w:t>Status</w:t>
      </w:r>
    </w:p>
    <w:p>
      <w:pPr>
        <w:pStyle w:val="ListBullet"/>
      </w:pPr>
      <w:r>
        <w:t>AppliedDate</w:t>
      </w:r>
    </w:p>
    <w:p>
      <w:pPr>
        <w:pStyle w:val="ListBullet"/>
      </w:pPr>
      <w:r>
        <w:t>DecisionDate</w:t>
      </w:r>
    </w:p>
    <w:p>
      <w:pPr>
        <w:pStyle w:val="ListBullet"/>
      </w:pPr>
      <w:r>
        <w:t>ApprovedBy (FK)</w:t>
      </w:r>
    </w:p>
    <w:p>
      <w:pPr>
        <w:pStyle w:val="Heading2"/>
      </w:pPr>
      <w:r>
        <w:t>AuditLog (Optional)</w:t>
      </w:r>
    </w:p>
    <w:p>
      <w:pPr>
        <w:pStyle w:val="ListBullet"/>
      </w:pPr>
      <w:r>
        <w:t>LogId (PK)</w:t>
      </w:r>
    </w:p>
    <w:p>
      <w:pPr>
        <w:pStyle w:val="ListBullet"/>
      </w:pPr>
      <w:r>
        <w:t>UserId (FK)</w:t>
      </w:r>
    </w:p>
    <w:p>
      <w:pPr>
        <w:pStyle w:val="ListBullet"/>
      </w:pPr>
      <w:r>
        <w:t>Action</w:t>
      </w:r>
    </w:p>
    <w:p>
      <w:pPr>
        <w:pStyle w:val="ListBullet"/>
      </w:pPr>
      <w:r>
        <w:t>Timestamp</w:t>
      </w:r>
    </w:p>
    <w:p>
      <w:pPr>
        <w:pStyle w:val="ListBullet"/>
      </w:pPr>
      <w:r>
        <w:t>AffectedEntity</w:t>
      </w:r>
    </w:p>
    <w:p>
      <w:pPr>
        <w:pStyle w:val="ListBullet"/>
      </w:pPr>
      <w:r>
        <w:t>EntityId</w:t>
      </w:r>
    </w:p>
    <w:p>
      <w:pPr>
        <w:pStyle w:val="Heading1"/>
      </w:pPr>
      <w:r>
        <w:t>Frontend Design Pages</w:t>
      </w:r>
    </w:p>
    <w:p>
      <w:pPr>
        <w:pStyle w:val="ListNumber"/>
      </w:pPr>
      <w:r>
        <w:t>Login Page</w:t>
      </w:r>
    </w:p>
    <w:p>
      <w:pPr>
        <w:pStyle w:val="ListNumber"/>
      </w:pPr>
      <w:r>
        <w:t>Dashboard (Admin/HR/Employee views)</w:t>
      </w:r>
    </w:p>
    <w:p>
      <w:pPr>
        <w:pStyle w:val="ListNumber"/>
      </w:pPr>
      <w:r>
        <w:t>Employee List + Add/Edit Page</w:t>
      </w:r>
    </w:p>
    <w:p>
      <w:pPr>
        <w:pStyle w:val="ListNumber"/>
      </w:pPr>
      <w:r>
        <w:t>Employee Profile Page (optional)</w:t>
      </w:r>
    </w:p>
    <w:p>
      <w:pPr>
        <w:pStyle w:val="ListNumber"/>
      </w:pPr>
      <w:r>
        <w:t>Attendance Sheet + Filter Page</w:t>
      </w:r>
    </w:p>
    <w:p>
      <w:pPr>
        <w:pStyle w:val="ListNumber"/>
      </w:pPr>
      <w:r>
        <w:t>Employee Attendance Page</w:t>
      </w:r>
    </w:p>
    <w:p>
      <w:pPr>
        <w:pStyle w:val="ListNumber"/>
      </w:pPr>
      <w:r>
        <w:t>Leave Request Submission (Employee)</w:t>
      </w:r>
    </w:p>
    <w:p>
      <w:pPr>
        <w:pStyle w:val="ListNumber"/>
      </w:pPr>
      <w:r>
        <w:t>Leave Approval List (HR)</w:t>
      </w:r>
    </w:p>
    <w:p>
      <w:pPr>
        <w:pStyle w:val="ListNumber"/>
      </w:pPr>
      <w:r>
        <w:t>User List and Add/Edit Page (Admin)</w:t>
      </w:r>
    </w:p>
    <w:p>
      <w:pPr>
        <w:pStyle w:val="ListNumber"/>
      </w:pPr>
      <w:r>
        <w:t>Role Permission Management Page (Admin)</w:t>
      </w:r>
    </w:p>
    <w:p>
      <w:pPr>
        <w:pStyle w:val="ListNumber"/>
      </w:pPr>
      <w:r>
        <w:t>Reports Page (Summary &amp; Export)</w:t>
      </w:r>
    </w:p>
    <w:p>
      <w:pPr>
        <w:pStyle w:val="ListNumber"/>
      </w:pPr>
      <w:r>
        <w:t>Settings Page (Leave types, holidays, MAC policies)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